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Tytuł: Wings</w:t>
      </w:r>
    </w:p>
    <w:p>
      <w:r>
        <w:t>Rok wygrania Oskara: 1927/28</w:t>
      </w:r>
    </w:p>
    <w:p>
      <w:r>
        <w:t>Reżyser: Brak danych</w:t>
      </w:r>
    </w:p>
    <w:p/>
    <w:p>
      <w:r>
        <w:t>Tytuł: The Broadway Melody</w:t>
      </w:r>
    </w:p>
    <w:p>
      <w:r>
        <w:t>Rok wygrania Oskara: 1928/29</w:t>
      </w:r>
    </w:p>
    <w:p>
      <w:r>
        <w:t>Reżyser: William A. Wellman</w:t>
      </w:r>
    </w:p>
    <w:p/>
    <w:p>
      <w:r>
        <w:t>Tytuł: All Quiet on the Western Front</w:t>
      </w:r>
    </w:p>
    <w:p>
      <w:r>
        <w:t>Rok wygrania Oskara: 1929/30</w:t>
      </w:r>
    </w:p>
    <w:p>
      <w:r>
        <w:t>Reżyser: Frank Borzage</w:t>
      </w:r>
    </w:p>
    <w:p/>
    <w:p>
      <w:r>
        <w:t>Tytuł: Cimarron</w:t>
      </w:r>
    </w:p>
    <w:p>
      <w:r>
        <w:t>Rok wygrania Oskara: 1930/31</w:t>
      </w:r>
    </w:p>
    <w:p>
      <w:r>
        <w:t>Reżyser: Lewis Milestone</w:t>
      </w:r>
    </w:p>
    <w:p/>
    <w:p>
      <w:r>
        <w:t>Tytuł: Grand Hotel</w:t>
      </w:r>
    </w:p>
    <w:p>
      <w:r>
        <w:t>Rok wygrania Oskara: 1931/32</w:t>
      </w:r>
    </w:p>
    <w:p>
      <w:r>
        <w:t>Reżyser: Brak danych</w:t>
      </w:r>
    </w:p>
    <w:p/>
    <w:p>
      <w:r>
        <w:t>Tytuł: Cavalcade</w:t>
      </w:r>
    </w:p>
    <w:p>
      <w:r>
        <w:t>Rok wygrania Oskara: 1932/33</w:t>
      </w:r>
    </w:p>
    <w:p>
      <w:r>
        <w:t>Reżyser: Roland West</w:t>
      </w:r>
    </w:p>
    <w:p/>
    <w:p>
      <w:r>
        <w:t>Tytuł: It Happened One Night</w:t>
      </w:r>
    </w:p>
    <w:p>
      <w:r>
        <w:t>Rok wygrania Oskara: 1934</w:t>
      </w:r>
    </w:p>
    <w:p>
      <w:r>
        <w:t>Reżyser: Ernst Lubitsch</w:t>
      </w:r>
    </w:p>
    <w:p/>
    <w:p>
      <w:r>
        <w:t>Tytuł: Mutiny on the Bounty</w:t>
      </w:r>
    </w:p>
    <w:p>
      <w:r>
        <w:t>Rok wygrania Oskara: 1935</w:t>
      </w:r>
    </w:p>
    <w:p>
      <w:r>
        <w:t>Reżyser: Brak danych</w:t>
      </w:r>
    </w:p>
    <w:p/>
    <w:p>
      <w:r>
        <w:t>Tytuł: The Great Ziegfeld</w:t>
      </w:r>
    </w:p>
    <w:p>
      <w:r>
        <w:t>Rok wygrania Oskara: 1936</w:t>
      </w:r>
    </w:p>
    <w:p>
      <w:r>
        <w:t>Reżyser: Lewis Milestone</w:t>
      </w:r>
    </w:p>
    <w:p/>
    <w:p>
      <w:r>
        <w:t>Tytuł: The Life of Emile Zola</w:t>
      </w:r>
    </w:p>
    <w:p>
      <w:r>
        <w:t>Rok wygrania Oskara: 1937</w:t>
      </w:r>
    </w:p>
    <w:p>
      <w:r>
        <w:t>Reżyser: George Hill</w:t>
      </w:r>
    </w:p>
    <w:p/>
    <w:p>
      <w:r>
        <w:t>Tytuł: You Can't Take It with You</w:t>
      </w:r>
    </w:p>
    <w:p>
      <w:r>
        <w:t>Rok wygrania Oskara: 1938</w:t>
      </w:r>
    </w:p>
    <w:p>
      <w:r>
        <w:t>Reżyser: Alfred E. Green</w:t>
      </w:r>
    </w:p>
    <w:p/>
    <w:p>
      <w:r>
        <w:t>Tytuł: Gone with the Wind</w:t>
      </w:r>
    </w:p>
    <w:p>
      <w:r>
        <w:t>Rok wygrania Oskara: 1939</w:t>
      </w:r>
    </w:p>
    <w:p>
      <w:r>
        <w:t>Reżyser: Brak danych</w:t>
      </w:r>
    </w:p>
    <w:p/>
    <w:p>
      <w:r>
        <w:t>Tytuł: Rebecca</w:t>
      </w:r>
    </w:p>
    <w:p>
      <w:r>
        <w:t>Rok wygrania Oskara: 1940</w:t>
      </w:r>
    </w:p>
    <w:p>
      <w:r>
        <w:t>Reżyser: Wesley Ruggles</w:t>
      </w:r>
    </w:p>
    <w:p/>
    <w:p>
      <w:r>
        <w:t>Tytuł: How Green Was My Valley</w:t>
      </w:r>
    </w:p>
    <w:p>
      <w:r>
        <w:t>Rok wygrania Oskara: 1941</w:t>
      </w:r>
    </w:p>
    <w:p>
      <w:r>
        <w:t>Reżyser: Frank Lloyd</w:t>
      </w:r>
    </w:p>
    <w:p/>
    <w:p>
      <w:r>
        <w:t>Tytuł: Mrs. Miniver</w:t>
      </w:r>
    </w:p>
    <w:p>
      <w:r>
        <w:t>Rok wygrania Oskara: 1942</w:t>
      </w:r>
    </w:p>
    <w:p>
      <w:r>
        <w:t>Reżyser: Lewis Milestone</w:t>
      </w:r>
    </w:p>
    <w:p/>
    <w:p>
      <w:r>
        <w:t>Tytuł: Casablanca</w:t>
      </w:r>
    </w:p>
    <w:p>
      <w:r>
        <w:t>Rok wygrania Oskara: 1943</w:t>
      </w:r>
    </w:p>
    <w:p>
      <w:r>
        <w:t>Reżyser: Norman Taurog</w:t>
      </w:r>
    </w:p>
    <w:p/>
    <w:p>
      <w:r>
        <w:t>Tytuł: Going My Way</w:t>
      </w:r>
    </w:p>
    <w:p>
      <w:r>
        <w:t>Rok wygrania Oskara: 1944</w:t>
      </w:r>
    </w:p>
    <w:p>
      <w:r>
        <w:t>Reżyser: W.S. Van Dyke</w:t>
      </w:r>
    </w:p>
    <w:p/>
    <w:p>
      <w:r>
        <w:t>Tytuł: The Lost Weekend</w:t>
      </w:r>
    </w:p>
    <w:p>
      <w:r>
        <w:t>Rok wygrania Oskara: 1945</w:t>
      </w:r>
    </w:p>
    <w:p>
      <w:r>
        <w:t>Reżyser: Brak danych</w:t>
      </w:r>
    </w:p>
    <w:p/>
    <w:p>
      <w:r>
        <w:t>Tytuł: The Best Years of Our Lives</w:t>
      </w:r>
    </w:p>
    <w:p>
      <w:r>
        <w:t>Rok wygrania Oskara: 1946</w:t>
      </w:r>
    </w:p>
    <w:p>
      <w:r>
        <w:t>Reżyser: Edmund Goulding</w:t>
      </w:r>
    </w:p>
    <w:p/>
    <w:p>
      <w:r>
        <w:t>Tytuł: Gentleman's Agreement</w:t>
      </w:r>
    </w:p>
    <w:p>
      <w:r>
        <w:t>Rok wygrania Oskara: 1947</w:t>
      </w:r>
    </w:p>
    <w:p>
      <w:r>
        <w:t>Reżyser: John Ford</w:t>
      </w:r>
    </w:p>
    <w:p/>
    <w:p>
      <w:r>
        <w:t>Tytuł: Hamlet</w:t>
      </w:r>
    </w:p>
    <w:p>
      <w:r>
        <w:t>Rok wygrania Oskara: 1948</w:t>
      </w:r>
    </w:p>
    <w:p>
      <w:r>
        <w:t>Reżyser: Frank Borzage</w:t>
      </w:r>
    </w:p>
    <w:p/>
    <w:p>
      <w:r>
        <w:t>Tytuł: All the King's Men</w:t>
      </w:r>
    </w:p>
    <w:p>
      <w:r>
        <w:t>Rok wygrania Oskara: 1949</w:t>
      </w:r>
    </w:p>
    <w:p>
      <w:r>
        <w:t>Reżyser: King Vidor</w:t>
      </w:r>
    </w:p>
    <w:p/>
    <w:p>
      <w:r>
        <w:t>Tytuł: All About Eve</w:t>
      </w:r>
    </w:p>
    <w:p>
      <w:r>
        <w:t>Rok wygrania Oskara: 1950</w:t>
      </w:r>
    </w:p>
    <w:p>
      <w:r>
        <w:t>Reżyser: Josef von Sternberg</w:t>
      </w:r>
    </w:p>
    <w:p/>
    <w:p>
      <w:r>
        <w:t>Tytuł: An American in Paris</w:t>
      </w:r>
    </w:p>
    <w:p>
      <w:r>
        <w:t>Rok wygrania Oskara: 1951</w:t>
      </w:r>
    </w:p>
    <w:p>
      <w:r>
        <w:t>Reżyser: Brak danych</w:t>
      </w:r>
    </w:p>
    <w:p/>
    <w:p>
      <w:r>
        <w:t>Tytuł: The Greatest Show on Earth</w:t>
      </w:r>
    </w:p>
    <w:p>
      <w:r>
        <w:t>Rok wygrania Oskara: 1952</w:t>
      </w:r>
    </w:p>
    <w:p>
      <w:r>
        <w:t>Reżyser: Frank Lloyd</w:t>
      </w:r>
    </w:p>
    <w:p/>
    <w:p>
      <w:r>
        <w:t>Tytuł: From Here to Eternity</w:t>
      </w:r>
    </w:p>
    <w:p>
      <w:r>
        <w:t>Rok wygrania Oskara: 1953</w:t>
      </w:r>
    </w:p>
    <w:p>
      <w:r>
        <w:t>Reżyser: Lloyd Bacon</w:t>
      </w:r>
    </w:p>
    <w:p/>
    <w:p>
      <w:r>
        <w:t>Tytuł: On the Waterfront</w:t>
      </w:r>
    </w:p>
    <w:p>
      <w:r>
        <w:t>Rok wygrania Oskara: 1954</w:t>
      </w:r>
    </w:p>
    <w:p>
      <w:r>
        <w:t>Reżyser: Frank Borzage</w:t>
      </w:r>
    </w:p>
    <w:p/>
    <w:p>
      <w:r>
        <w:t>Tytuł: Marty</w:t>
      </w:r>
    </w:p>
    <w:p>
      <w:r>
        <w:t>Rok wygrania Oskara: 1955</w:t>
      </w:r>
    </w:p>
    <w:p>
      <w:r>
        <w:t>Reżyser: George Cukor</w:t>
      </w:r>
    </w:p>
    <w:p/>
    <w:p>
      <w:r>
        <w:t>Tytuł: Around the World in 80 Days</w:t>
      </w:r>
    </w:p>
    <w:p>
      <w:r>
        <w:t>Rok wygrania Oskara: 1956</w:t>
      </w:r>
    </w:p>
    <w:p>
      <w:r>
        <w:t>Reżyser: Sidney Franklin</w:t>
      </w:r>
    </w:p>
    <w:p/>
    <w:p>
      <w:r>
        <w:t>Tytuł: The Bridge on the River Kwai</w:t>
      </w:r>
    </w:p>
    <w:p>
      <w:r>
        <w:t>Rok wygrania Oskara: 1957</w:t>
      </w:r>
    </w:p>
    <w:p>
      <w:r>
        <w:t>Reżyser: Henry King</w:t>
      </w:r>
    </w:p>
    <w:p/>
    <w:p>
      <w:r>
        <w:t>Tytuł: Gigi</w:t>
      </w:r>
    </w:p>
    <w:p>
      <w:r>
        <w:t>Rok wygrania Oskara: 1958</w:t>
      </w:r>
    </w:p>
    <w:p>
      <w:r>
        <w:t>Reżyser: Brak danych</w:t>
      </w:r>
    </w:p>
    <w:p/>
    <w:p>
      <w:r>
        <w:t>Tytuł: Ben-Hur</w:t>
      </w:r>
    </w:p>
    <w:p>
      <w:r>
        <w:t>Rok wygrania Oskara: 1959</w:t>
      </w:r>
    </w:p>
    <w:p>
      <w:r>
        <w:t>Reżyser: Sidney Franklin</w:t>
      </w:r>
    </w:p>
    <w:p/>
    <w:p>
      <w:r>
        <w:t>Tytuł: The Apartment</w:t>
      </w:r>
    </w:p>
    <w:p>
      <w:r>
        <w:t>Rok wygrania Oskara: 1960</w:t>
      </w:r>
    </w:p>
    <w:p>
      <w:r>
        <w:t>Reżyser: Cecil B. DeMille</w:t>
      </w:r>
    </w:p>
    <w:p/>
    <w:p>
      <w:r>
        <w:t>Tytuł: West Side Story</w:t>
      </w:r>
    </w:p>
    <w:p>
      <w:r>
        <w:t>Rok wygrania Oskara: 1961</w:t>
      </w:r>
    </w:p>
    <w:p>
      <w:r>
        <w:t>Reżyser: John M. Stahl</w:t>
      </w:r>
    </w:p>
    <w:p/>
    <w:p>
      <w:r>
        <w:t>Tytuł: Lawrence of Arabia</w:t>
      </w:r>
    </w:p>
    <w:p>
      <w:r>
        <w:t>Rok wygrania Oskara: 1962</w:t>
      </w:r>
    </w:p>
    <w:p>
      <w:r>
        <w:t>Reżyser: W. S. Van Dyke</w:t>
      </w:r>
    </w:p>
    <w:p/>
    <w:p>
      <w:r>
        <w:t>Tytuł: Tom Jones</w:t>
      </w:r>
    </w:p>
    <w:p>
      <w:r>
        <w:t>Rok wygrania Oskara: 1963</w:t>
      </w:r>
    </w:p>
    <w:p>
      <w:r>
        <w:t>Reżyser: Brak danych</w:t>
      </w:r>
    </w:p>
    <w:p/>
    <w:p>
      <w:r>
        <w:t>Tytuł: My Fair Lady</w:t>
      </w:r>
    </w:p>
    <w:p>
      <w:r>
        <w:t>Rok wygrania Oskara: 1964</w:t>
      </w:r>
    </w:p>
    <w:p>
      <w:r>
        <w:t>Reżyser: Frank Lloyd</w:t>
      </w:r>
    </w:p>
    <w:p/>
    <w:p>
      <w:r>
        <w:t>Tytuł: The Sound of Music</w:t>
      </w:r>
    </w:p>
    <w:p>
      <w:r>
        <w:t>Rok wygrania Oskara: 1965</w:t>
      </w:r>
    </w:p>
    <w:p>
      <w:r>
        <w:t>Reżyser: George Stevens</w:t>
      </w:r>
    </w:p>
    <w:p/>
    <w:p>
      <w:r>
        <w:t>Tytuł: A Man for All Seasons</w:t>
      </w:r>
    </w:p>
    <w:p>
      <w:r>
        <w:t>Rok wygrania Oskara: 1966</w:t>
      </w:r>
    </w:p>
    <w:p>
      <w:r>
        <w:t>Reżyser: Michael Curtiz</w:t>
      </w:r>
    </w:p>
    <w:p/>
    <w:p>
      <w:r>
        <w:t>Tytuł: In the Heat of the Night</w:t>
      </w:r>
    </w:p>
    <w:p>
      <w:r>
        <w:t>Rok wygrania Oskara: 1967</w:t>
      </w:r>
    </w:p>
    <w:p>
      <w:r>
        <w:t>Reżyser: George Cukor</w:t>
      </w:r>
    </w:p>
    <w:p/>
    <w:p>
      <w:r>
        <w:t>Tytuł: Oliver!</w:t>
      </w:r>
    </w:p>
    <w:p>
      <w:r>
        <w:t>Rok wygrania Oskara: 1968</w:t>
      </w:r>
    </w:p>
    <w:p>
      <w:r>
        <w:t>Reżyser: John Ford</w:t>
      </w:r>
    </w:p>
    <w:p/>
    <w:p>
      <w:r>
        <w:t>Tytuł: Midnight Cowboy</w:t>
      </w:r>
    </w:p>
    <w:p>
      <w:r>
        <w:t>Rok wygrania Oskara: 1969</w:t>
      </w:r>
    </w:p>
    <w:p>
      <w:r>
        <w:t>Reżyser: Henry Hathaway</w:t>
      </w:r>
    </w:p>
    <w:p/>
    <w:p>
      <w:r>
        <w:t>Tytuł: Patton</w:t>
      </w:r>
    </w:p>
    <w:p>
      <w:r>
        <w:t>Rok wygrania Oskara: 1970</w:t>
      </w:r>
    </w:p>
    <w:p>
      <w:r>
        <w:t>Reżyser: Max Reinhardt</w:t>
        <w:br/>
        <w:t>William Dieterle</w:t>
      </w:r>
    </w:p>
    <w:p/>
    <w:p>
      <w:r>
        <w:t>Tytuł: The French Connection</w:t>
      </w:r>
    </w:p>
    <w:p>
      <w:r>
        <w:t>Rok wygrania Oskara: 1971</w:t>
      </w:r>
    </w:p>
    <w:p>
      <w:r>
        <w:t>Reżyser: Richard Boleslawski</w:t>
      </w:r>
    </w:p>
    <w:p/>
    <w:p>
      <w:r>
        <w:t>Tytuł: The Godfather</w:t>
      </w:r>
    </w:p>
    <w:p>
      <w:r>
        <w:t>Rok wygrania Oskara: 1972</w:t>
      </w:r>
    </w:p>
    <w:p>
      <w:r>
        <w:t>Reżyser: Robert Z. Leonard</w:t>
        <w:br/>
        <w:t>W. S. Van Dyke</w:t>
      </w:r>
    </w:p>
    <w:p/>
    <w:p>
      <w:r>
        <w:t>Tytuł: The Sting</w:t>
      </w:r>
    </w:p>
    <w:p>
      <w:r>
        <w:t>Rok wygrania Oskara: 1973</w:t>
      </w:r>
    </w:p>
    <w:p>
      <w:r>
        <w:t>Reżyser: Brak danych</w:t>
      </w:r>
    </w:p>
    <w:p/>
    <w:p>
      <w:r>
        <w:t>Tytuł: The Godfather Part II</w:t>
      </w:r>
    </w:p>
    <w:p>
      <w:r>
        <w:t>Rok wygrania Oskara: 1974</w:t>
      </w:r>
    </w:p>
    <w:p>
      <w:r>
        <w:t>Reżyser: William Wyler</w:t>
      </w:r>
    </w:p>
    <w:p/>
    <w:p>
      <w:r>
        <w:t>Tytuł: One Flew Over the Cuckoo's Nest</w:t>
      </w:r>
    </w:p>
    <w:p>
      <w:r>
        <w:t>Rok wygrania Oskara: 1975</w:t>
      </w:r>
    </w:p>
    <w:p>
      <w:r>
        <w:t>Reżyser: George Cukor</w:t>
      </w:r>
    </w:p>
    <w:p/>
    <w:p>
      <w:r>
        <w:t>Tytuł: Rocky</w:t>
      </w:r>
    </w:p>
    <w:p>
      <w:r>
        <w:t>Rok wygrania Oskara: 1976</w:t>
      </w:r>
    </w:p>
    <w:p>
      <w:r>
        <w:t>Reżyser: W. S. Van Dyke</w:t>
      </w:r>
    </w:p>
    <w:p/>
    <w:p>
      <w:r>
        <w:t>Tytuł: Annie Hall</w:t>
      </w:r>
    </w:p>
    <w:p>
      <w:r>
        <w:t>Rok wygrania Oskara: 1977</w:t>
      </w:r>
    </w:p>
    <w:p>
      <w:r>
        <w:t>Reżyser: Jack Conway</w:t>
      </w:r>
    </w:p>
    <w:p/>
    <w:p>
      <w:r>
        <w:t>Tytuł: The Deer Hunter</w:t>
      </w:r>
    </w:p>
    <w:p>
      <w:r>
        <w:t>Rok wygrania Oskara: 1978</w:t>
      </w:r>
    </w:p>
    <w:p>
      <w:r>
        <w:t>Reżyser: Brak danych</w:t>
      </w:r>
    </w:p>
    <w:p/>
    <w:p>
      <w:r>
        <w:t>Tytuł: Kramer vs. Kramer</w:t>
      </w:r>
    </w:p>
    <w:p>
      <w:r>
        <w:t>Rok wygrania Oskara: 1979</w:t>
      </w:r>
    </w:p>
    <w:p>
      <w:r>
        <w:t>Reżyser: Victor Fleming</w:t>
      </w:r>
    </w:p>
    <w:p/>
    <w:p>
      <w:r>
        <w:t>Tytuł: Ordinary People</w:t>
      </w:r>
    </w:p>
    <w:p>
      <w:r>
        <w:t>Rok wygrania Oskara: 1980</w:t>
      </w:r>
    </w:p>
    <w:p>
      <w:r>
        <w:t>Reżyser: William Wyler</w:t>
      </w:r>
    </w:p>
    <w:p/>
    <w:p>
      <w:r>
        <w:t>Tytuł: Chariots of Fire</w:t>
      </w:r>
    </w:p>
    <w:p>
      <w:r>
        <w:t>Rok wygrania Oskara: 1981</w:t>
      </w:r>
    </w:p>
    <w:p>
      <w:r>
        <w:t>Reżyser: Sidney FranklinVictor Fleming (uncredited)Gustav Machatý (uncredited)</w:t>
      </w:r>
    </w:p>
    <w:p/>
    <w:p>
      <w:r>
        <w:t>Tytuł: Gandhi</w:t>
      </w:r>
    </w:p>
    <w:p>
      <w:r>
        <w:t>Rok wygrania Oskara: 1982</w:t>
      </w:r>
    </w:p>
    <w:p>
      <w:r>
        <w:t>Reżyser: Frank Capra</w:t>
      </w:r>
    </w:p>
    <w:p/>
    <w:p>
      <w:r>
        <w:t>Tytuł: Terms of Endearment</w:t>
      </w:r>
    </w:p>
    <w:p>
      <w:r>
        <w:t>Rok wygrania Oskara: 1983</w:t>
      </w:r>
    </w:p>
    <w:p>
      <w:r>
        <w:t>Reżyser: William A. Wellman</w:t>
      </w:r>
    </w:p>
    <w:p/>
    <w:p>
      <w:r>
        <w:t>Tytuł: Amadeus</w:t>
      </w:r>
    </w:p>
    <w:p>
      <w:r>
        <w:t>Rok wygrania Oskara: 1984</w:t>
      </w:r>
    </w:p>
    <w:p>
      <w:r>
        <w:t>Reżyser: Brak danych</w:t>
      </w:r>
    </w:p>
    <w:p/>
    <w:p>
      <w:r>
        <w:t>Tytuł: Out of Africa</w:t>
      </w:r>
    </w:p>
    <w:p>
      <w:r>
        <w:t>Rok wygrania Oskara: 1985</w:t>
      </w:r>
    </w:p>
    <w:p>
      <w:r>
        <w:t>Reżyser: Frank Capra</w:t>
      </w:r>
    </w:p>
    <w:p/>
    <w:p>
      <w:r>
        <w:t>Tytuł: Platoon</w:t>
      </w:r>
    </w:p>
    <w:p>
      <w:r>
        <w:t>Rok wygrania Oskara: 1986</w:t>
      </w:r>
    </w:p>
    <w:p>
      <w:r>
        <w:t>Reżyser: Henry King</w:t>
      </w:r>
    </w:p>
    <w:p/>
    <w:p>
      <w:r>
        <w:t>Tytuł: The Last Emperor</w:t>
      </w:r>
    </w:p>
    <w:p>
      <w:r>
        <w:t>Rok wygrania Oskara: 1987</w:t>
      </w:r>
    </w:p>
    <w:p>
      <w:r>
        <w:t>Reżyser: Norman Taurog</w:t>
      </w:r>
    </w:p>
    <w:p/>
    <w:p>
      <w:r>
        <w:t>Tytuł: Rain Man</w:t>
      </w:r>
    </w:p>
    <w:p>
      <w:r>
        <w:t>Rok wygrania Oskara: 1988</w:t>
      </w:r>
    </w:p>
    <w:p>
      <w:r>
        <w:t>Reżyser: King Vidor</w:t>
      </w:r>
    </w:p>
    <w:p/>
    <w:p>
      <w:r>
        <w:t>Tytuł: Driving Miss Daisy</w:t>
      </w:r>
    </w:p>
    <w:p>
      <w:r>
        <w:t>Rok wygrania Oskara: 1989</w:t>
      </w:r>
    </w:p>
    <w:p>
      <w:r>
        <w:t>Reżyser: Michael Curtiz</w:t>
      </w:r>
    </w:p>
    <w:p/>
    <w:p>
      <w:r>
        <w:t>Tytuł: Dances With Wolves</w:t>
      </w:r>
    </w:p>
    <w:p>
      <w:r>
        <w:t>Rok wygrania Oskara: 1990</w:t>
      </w:r>
    </w:p>
    <w:p>
      <w:r>
        <w:t>Reżyser: William Wyler</w:t>
      </w:r>
    </w:p>
    <w:p/>
    <w:p>
      <w:r>
        <w:t>Tytuł: The Silence of the Lambs</w:t>
      </w:r>
    </w:p>
    <w:p>
      <w:r>
        <w:t>Rok wygrania Oskara: 1991</w:t>
      </w:r>
    </w:p>
    <w:p>
      <w:r>
        <w:t>Reżyser: Anthony Asquith Leslie Howard</w:t>
      </w:r>
    </w:p>
    <w:p/>
    <w:p>
      <w:r>
        <w:t>Tytuł: Unforgiven</w:t>
      </w:r>
    </w:p>
    <w:p>
      <w:r>
        <w:t>Rok wygrania Oskara: 1992</w:t>
      </w:r>
    </w:p>
    <w:p>
      <w:r>
        <w:t>Reżyser: Victor Fleming</w:t>
      </w:r>
    </w:p>
    <w:p/>
    <w:p>
      <w:r>
        <w:t>Tytuł: Schindler's List</w:t>
      </w:r>
    </w:p>
    <w:p>
      <w:r>
        <w:t>Rok wygrania Oskara: 1993</w:t>
      </w:r>
    </w:p>
    <w:p>
      <w:r>
        <w:t>Reżyser: Brak danych</w:t>
      </w:r>
    </w:p>
    <w:p/>
    <w:p>
      <w:r>
        <w:t>Tytuł: Forrest Gump</w:t>
      </w:r>
    </w:p>
    <w:p>
      <w:r>
        <w:t>Rok wygrania Oskara: 1994</w:t>
      </w:r>
    </w:p>
    <w:p>
      <w:r>
        <w:t>Reżyser: Victor Fleming</w:t>
      </w:r>
    </w:p>
    <w:p/>
    <w:p>
      <w:r>
        <w:t>Tytuł: Braveheart</w:t>
      </w:r>
    </w:p>
    <w:p>
      <w:r>
        <w:t>Rok wygrania Oskara: 1995</w:t>
      </w:r>
    </w:p>
    <w:p>
      <w:r>
        <w:t>Reżyser: Sam Wood</w:t>
      </w:r>
    </w:p>
    <w:p/>
    <w:p>
      <w:r>
        <w:t>Tytuł: The English Patient</w:t>
      </w:r>
    </w:p>
    <w:p>
      <w:r>
        <w:t>Rok wygrania Oskara: 1996</w:t>
      </w:r>
    </w:p>
    <w:p>
      <w:r>
        <w:t>Reżyser: Leo McCarey</w:t>
      </w:r>
    </w:p>
    <w:p/>
    <w:p>
      <w:r>
        <w:t>Tytuł: Titanic</w:t>
      </w:r>
    </w:p>
    <w:p>
      <w:r>
        <w:t>Rok wygrania Oskara: 1997</w:t>
      </w:r>
    </w:p>
    <w:p>
      <w:r>
        <w:t>Reżyser: Lewis Milestone</w:t>
      </w:r>
    </w:p>
    <w:p/>
    <w:p>
      <w:r>
        <w:t>Tytuł: Shakespeare in Love</w:t>
      </w:r>
    </w:p>
    <w:p>
      <w:r>
        <w:t>Rok wygrania Oskara: 1998</w:t>
      </w:r>
    </w:p>
    <w:p>
      <w:r>
        <w:t>Reżyser: John Ford</w:t>
      </w:r>
    </w:p>
    <w:p/>
    <w:p>
      <w:r>
        <w:t>Tytuł: American Beauty</w:t>
      </w:r>
    </w:p>
    <w:p>
      <w:r>
        <w:t>Rok wygrania Oskara: 1999</w:t>
      </w:r>
    </w:p>
    <w:p>
      <w:r>
        <w:t>Reżyser: William Wyler</w:t>
      </w:r>
    </w:p>
    <w:p/>
    <w:p>
      <w:r>
        <w:t>Tytuł: Gladiator</w:t>
      </w:r>
    </w:p>
    <w:p>
      <w:r>
        <w:t>Rok wygrania Oskara: 2000</w:t>
      </w:r>
    </w:p>
    <w:p>
      <w:r>
        <w:t>Reżyser: Brak danych</w:t>
      </w:r>
    </w:p>
    <w:p/>
    <w:p>
      <w:r>
        <w:t>Tytuł: A Beautiful Mind</w:t>
      </w:r>
    </w:p>
    <w:p>
      <w:r>
        <w:t>Rok wygrania Oskara: 2001</w:t>
      </w:r>
    </w:p>
    <w:p>
      <w:r>
        <w:t>Reżyser: Alfred Hitchcock</w:t>
      </w:r>
    </w:p>
    <w:p/>
    <w:p>
      <w:r>
        <w:t>Tytuł: Chicago</w:t>
      </w:r>
    </w:p>
    <w:p>
      <w:r>
        <w:t>Rok wygrania Oskara: 2002</w:t>
      </w:r>
    </w:p>
    <w:p>
      <w:r>
        <w:t>Reżyser: Alfred Hitchcock</w:t>
      </w:r>
    </w:p>
    <w:p/>
    <w:p>
      <w:r>
        <w:t>Tytuł: The Lord of the Rings: The Return of the King</w:t>
      </w:r>
    </w:p>
    <w:p>
      <w:r>
        <w:t>Rok wygrania Oskara: 2003</w:t>
      </w:r>
    </w:p>
    <w:p>
      <w:r>
        <w:t>Reżyser: John Ford</w:t>
      </w:r>
    </w:p>
    <w:p/>
    <w:p>
      <w:r>
        <w:t>Tytuł: Million Dollar Baby</w:t>
      </w:r>
    </w:p>
    <w:p>
      <w:r>
        <w:t>Rok wygrania Oskara: 2004</w:t>
      </w:r>
    </w:p>
    <w:p>
      <w:r>
        <w:t>Reżyser: Sam Wood</w:t>
      </w:r>
    </w:p>
    <w:p/>
    <w:p>
      <w:r>
        <w:t>Tytuł: Crash</w:t>
      </w:r>
    </w:p>
    <w:p>
      <w:r>
        <w:t>Rok wygrania Oskara: 2005</w:t>
      </w:r>
    </w:p>
    <w:p>
      <w:r>
        <w:t>Reżyser: William Wyler</w:t>
      </w:r>
    </w:p>
    <w:p/>
    <w:p>
      <w:r>
        <w:t>Tytuł: The Departed</w:t>
      </w:r>
    </w:p>
    <w:p>
      <w:r>
        <w:t>Rok wygrania Oskara: 2006</w:t>
      </w:r>
    </w:p>
    <w:p>
      <w:r>
        <w:t>Reżyser: Sam Wood</w:t>
      </w:r>
    </w:p>
    <w:p/>
    <w:p>
      <w:r>
        <w:t>Tytuł: No Country for Old Men</w:t>
      </w:r>
    </w:p>
    <w:p>
      <w:r>
        <w:t>Rok wygrania Oskara: 2007</w:t>
      </w:r>
    </w:p>
    <w:p>
      <w:r>
        <w:t>Reżyser: George Cukor</w:t>
      </w:r>
    </w:p>
    <w:p/>
    <w:p>
      <w:r>
        <w:t>Tytuł: Slumdog Millionaire</w:t>
      </w:r>
    </w:p>
    <w:p>
      <w:r>
        <w:t>Rok wygrania Oskara: 2008</w:t>
      </w:r>
    </w:p>
    <w:p>
      <w:r>
        <w:t>Reżyser: Brak danych</w:t>
      </w:r>
    </w:p>
    <w:p/>
    <w:p>
      <w:r>
        <w:t>Tytuł: The Hurt Locker</w:t>
      </w:r>
    </w:p>
    <w:p>
      <w:r>
        <w:t>Rok wygrania Oskara: 2009</w:t>
      </w:r>
    </w:p>
    <w:p>
      <w:r>
        <w:t>Reżyser: John Ford</w:t>
      </w:r>
    </w:p>
    <w:p/>
    <w:p>
      <w:r>
        <w:t>Tytuł: The King's Speech</w:t>
      </w:r>
    </w:p>
    <w:p>
      <w:r>
        <w:t>Rok wygrania Oskara: 2010</w:t>
      </w:r>
    </w:p>
    <w:p>
      <w:r>
        <w:t>Reżyser: William Wyler</w:t>
      </w:r>
    </w:p>
    <w:p/>
    <w:p>
      <w:r>
        <w:t>Tytuł: The Artist</w:t>
      </w:r>
    </w:p>
    <w:p>
      <w:r>
        <w:t>Rok wygrania Oskara: 2011</w:t>
      </w:r>
    </w:p>
    <w:p>
      <w:r>
        <w:t>Reżyser: John Huston</w:t>
      </w:r>
    </w:p>
    <w:p/>
    <w:p>
      <w:r>
        <w:t>Tytuł: Argo</w:t>
      </w:r>
    </w:p>
    <w:p>
      <w:r>
        <w:t>Rok wygrania Oskara: 2012</w:t>
      </w:r>
    </w:p>
    <w:p>
      <w:r>
        <w:t>Reżyser: Howard Hawks</w:t>
      </w:r>
    </w:p>
    <w:p/>
    <w:p>
      <w:r>
        <w:t>Tytuł: 12 Years a Slave</w:t>
      </w:r>
    </w:p>
    <w:p>
      <w:r>
        <w:t>Rok wygrania Oskara: 2013</w:t>
      </w:r>
    </w:p>
    <w:p>
      <w:r>
        <w:t>Reżyser: Alfred Hitchcock</w:t>
      </w:r>
    </w:p>
    <w:p/>
    <w:p>
      <w:r>
        <w:t>Tytuł: Birdman or (The Unexpected Virtue of Ignorance)</w:t>
      </w:r>
    </w:p>
    <w:p>
      <w:r>
        <w:t>Rok wygrania Oskara: 2014</w:t>
      </w:r>
    </w:p>
    <w:p>
      <w:r>
        <w:t>Reżyser: Brak danych</w:t>
      </w:r>
    </w:p>
    <w:p/>
    <w:p>
      <w:r>
        <w:t>Tytuł: Spotlight</w:t>
      </w:r>
    </w:p>
    <w:p>
      <w:r>
        <w:t>Rok wygrania Oskara: 2015</w:t>
      </w:r>
    </w:p>
    <w:p>
      <w:r>
        <w:t>Reżyser: Michael Powell</w:t>
      </w:r>
    </w:p>
    <w:p/>
    <w:p>
      <w:r>
        <w:t>Tytuł: Moonlight</w:t>
      </w:r>
    </w:p>
    <w:p>
      <w:r>
        <w:t>Rok wygrania Oskara: 2016</w:t>
      </w:r>
    </w:p>
    <w:p>
      <w:r>
        <w:t>Reżyser: Orson Welles</w:t>
      </w:r>
    </w:p>
    <w:p/>
    <w:p>
      <w:r>
        <w:t>Tytuł: The Shape of Water</w:t>
      </w:r>
    </w:p>
    <w:p>
      <w:r>
        <w:t>Rok wygrania Oskara: 2017</w:t>
      </w:r>
    </w:p>
    <w:p>
      <w:r>
        <w:t>Reżyser: Irving Pichel</w:t>
      </w:r>
    </w:p>
    <w:p/>
    <w:p>
      <w:r>
        <w:t>Tytuł: Green Book</w:t>
      </w:r>
    </w:p>
    <w:p>
      <w:r>
        <w:t>Rok wygrania Oskara: 2018</w:t>
      </w:r>
    </w:p>
    <w:p>
      <w:r>
        <w:t>Reżyser: Mervyn LeRoy</w:t>
      </w:r>
    </w:p>
    <w:p/>
    <w:p>
      <w:r>
        <w:t>Tytuł: Parasite</w:t>
      </w:r>
    </w:p>
    <w:p>
      <w:r>
        <w:t>Rok wygrania Oskara: 2019</w:t>
      </w:r>
    </w:p>
    <w:p>
      <w:r>
        <w:t>Reżyser: George Stevens</w:t>
      </w:r>
    </w:p>
    <w:p/>
    <w:p>
      <w:r>
        <w:t>Tytuł: Nomadland</w:t>
      </w:r>
    </w:p>
    <w:p>
      <w:r>
        <w:t>Rok wygrania Oskara: 2020</w:t>
      </w:r>
    </w:p>
    <w:p>
      <w:r>
        <w:t>Reżyser: John Farrow</w:t>
      </w:r>
    </w:p>
    <w:p/>
    <w:p>
      <w:r>
        <w:t>Tytuł: CODA</w:t>
      </w:r>
    </w:p>
    <w:p>
      <w:r>
        <w:t>Rok wygrania Oskara: 2021</w:t>
      </w:r>
    </w:p>
    <w:p>
      <w:r>
        <w:t>Reżyser: Brak danych</w:t>
      </w:r>
    </w:p>
    <w:p/>
    <w:p>
      <w:r>
        <w:t>Tytuł: Everything Everywhere All at Once</w:t>
      </w:r>
    </w:p>
    <w:p>
      <w:r>
        <w:t>Rok wygrania Oskara: 2022</w:t>
      </w:r>
    </w:p>
    <w:p>
      <w:r>
        <w:t>Reżyser: Michael Curtiz</w:t>
      </w:r>
    </w:p>
    <w:p/>
    <w:p>
      <w:r>
        <w:t>Tytuł: Oppenheimer</w:t>
      </w:r>
    </w:p>
    <w:p>
      <w:r>
        <w:t>Rok wygrania Oskara: 2023</w:t>
      </w:r>
    </w:p>
    <w:p>
      <w:r>
        <w:t>Reżyser: Sam Wood</w:t>
      </w:r>
    </w:p>
    <w:p/>
    <w:p>
      <w:r>
        <w:t>Tytuł: Anora</w:t>
      </w:r>
    </w:p>
    <w:p>
      <w:r>
        <w:t>Rok wygrania Oskara: 2023</w:t>
      </w:r>
    </w:p>
    <w:p>
      <w:r>
        <w:t>Reżyser: Ernst Lubitsch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